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ÆON GLOBAL CRYPTO EXCHANGE – Everybody Wins Economy</w:t>
      </w:r>
    </w:p>
    <w:p>
      <w:r>
        <w:t>Version 1.0 — Research &amp; Simulation Whitepaper</w:t>
        <w:br/>
      </w:r>
    </w:p>
    <w:p>
      <w:pPr>
        <w:pStyle w:val="Heading2"/>
      </w:pPr>
      <w:r>
        <w:t>0. Overview</w:t>
      </w:r>
    </w:p>
    <w:p>
      <w:r>
        <w:t>Æon Global Exchange (ÆES) is a conceptual open-source model for a self-balancing, AI-driven, quantum-secure financial ecosystem. It demonstrates how adaptive intelligence, transparent tokenomics, and ethical governance can transform global trading into a positive-sum economy.</w:t>
        <w:br/>
        <w:br/>
        <w:t>This document also doubles as a deployment guide (Phases 1 – 5) for setting up the GitHub research environment.</w:t>
      </w:r>
    </w:p>
    <w:p>
      <w:pPr>
        <w:pStyle w:val="Heading2"/>
      </w:pPr>
      <w:r>
        <w:t>PHASE 1 — Repository Structure</w:t>
      </w:r>
    </w:p>
    <w:p>
      <w:r>
        <w:br/>
        <w:t>AeonGlobalExchange/</w:t>
        <w:br/>
        <w:t>├── README.md</w:t>
        <w:br/>
        <w:t>├── WHITEPAPER.md</w:t>
        <w:br/>
        <w:t>├── diagrams/</w:t>
        <w:br/>
        <w:t>│   ├── aeon_infrastructure.png</w:t>
        <w:br/>
        <w:t>│   ├── aeon_roi_map.png</w:t>
        <w:br/>
        <w:t>│   └── aeon_architecture_flow.png</w:t>
        <w:br/>
        <w:t>├── code/</w:t>
        <w:br/>
        <w:t>│   ├── ai_router_model.py</w:t>
        <w:br/>
        <w:t>│   ├── liquidity_grid_engine.py</w:t>
        <w:br/>
        <w:t>│   └── vault_yield_controller.py</w:t>
        <w:br/>
        <w:t>├── governance/</w:t>
        <w:br/>
        <w:t>│   ├── aeon_council_charter.md</w:t>
        <w:br/>
        <w:t>│   └── ethical_guidelines.md</w:t>
        <w:br/>
        <w:t>└── LICENSE</w:t>
        <w:br/>
      </w:r>
    </w:p>
    <w:p>
      <w:pPr>
        <w:pStyle w:val="Heading2"/>
      </w:pPr>
      <w:r>
        <w:t>PHASE 2 — Core Files</w:t>
      </w:r>
    </w:p>
    <w:p>
      <w:r>
        <w:t>Details for README.md, WHITEPAPER.md, and LICENSE as outlined in the design.</w:t>
      </w:r>
    </w:p>
    <w:p>
      <w:pPr>
        <w:pStyle w:val="Heading2"/>
      </w:pPr>
      <w:r>
        <w:t>I. TECHNICAL LENS PRECISION (AI · Encryption · Market Physics)</w:t>
      </w:r>
    </w:p>
    <w:p>
      <w:r>
        <w:t>ÆonMind architecture includes Neural Trade Orchestrator, Predictive Volatility Model, and Dynamic Yield Controller.</w:t>
        <w:br/>
        <w:t>It treats markets as thermodynamic fields where liquidity = kinetic energy and volatility = entropy.</w:t>
      </w:r>
    </w:p>
    <w:p>
      <w:r>
        <w:t>Quantum-Resistant Encryption uses CRYSTALS-Kyber + Dilithium hybrid lattice cryptography and ZK Settlement Chains.</w:t>
      </w:r>
    </w:p>
    <w:p>
      <w:pPr>
        <w:pStyle w:val="Heading2"/>
      </w:pPr>
      <w:r>
        <w:t>II. ECONOMIC LENS REALISM (ROI · Behavior · Equilibrium)</w:t>
      </w:r>
    </w:p>
    <w:p>
      <w:r>
        <w:t>Behavioral Flow Engine models emotional trading to convert volatility into structured yield.</w:t>
        <w:br/>
        <w:t>Dynamic Equilibrium Theory maintains homeostatic profit between active and passive states.</w:t>
      </w:r>
    </w:p>
    <w:p>
      <w:pPr>
        <w:pStyle w:val="Heading2"/>
      </w:pPr>
      <w:r>
        <w:t>III. ETHICAL-GOVERNANCE LAYER (Transparency · Fairness · Social Impact)</w:t>
      </w:r>
    </w:p>
    <w:p>
      <w:r>
        <w:t>Transparent Value Creation, Equitable Participation, Integrity Safeguards, Social Dividend Mechanism, and Human-Centric Design form the ethical foundation of ÆES.</w:t>
      </w:r>
    </w:p>
    <w:p>
      <w:pPr>
        <w:pStyle w:val="Heading2"/>
      </w:pPr>
      <w:r>
        <w:t>IV. GLOBAL ROI IMPACT MODEL</w:t>
      </w:r>
    </w:p>
    <w:p>
      <w:r>
        <w:t>Finance: +$500B from instant settlement; Remittances: +$70B; Trade: +$200B; Governments: +$150B; Energy: +$40B.</w:t>
        <w:br/>
        <w:t>Total ≈ $1 Trillion annual uplift.</w:t>
      </w:r>
    </w:p>
    <w:p>
      <w:pPr>
        <w:pStyle w:val="Heading2"/>
      </w:pPr>
      <w:r>
        <w:t>PHASE 3 — Technical Preparation</w:t>
      </w:r>
    </w:p>
    <w:p>
      <w:r>
        <w:t>Provide mock code for simulations only, no live financial endpoints.</w:t>
      </w:r>
    </w:p>
    <w:p>
      <w:pPr>
        <w:pStyle w:val="Heading2"/>
      </w:pPr>
      <w:r>
        <w:t>PHASE 4 — Deploy to GitHub</w:t>
      </w:r>
    </w:p>
    <w:p>
      <w:r>
        <w:t>1. Create repo AeonGlobalExchange</w:t>
        <w:br/>
        <w:t>2. Upload folder structure</w:t>
        <w:br/>
        <w:t>3. Tag with #crypto #AI #fintech #research</w:t>
        <w:br/>
        <w:t>4. Choose public or private visibility</w:t>
        <w:br/>
        <w:t>5. Push with standard git commands</w:t>
      </w:r>
    </w:p>
    <w:p>
      <w:pPr>
        <w:pStyle w:val="Heading2"/>
      </w:pPr>
      <w:r>
        <w:t>PHASE 5 — Compliance &amp; Safety</w:t>
      </w:r>
    </w:p>
    <w:p>
      <w:r>
        <w:t>Remove all keys and live endpoints. Include disclaimers in every file.</w:t>
        <w:br/>
        <w:t>This project is for research and educational simulation only.</w:t>
      </w:r>
    </w:p>
    <w:p>
      <w:pPr>
        <w:pStyle w:val="Heading2"/>
      </w:pPr>
      <w:r>
        <w:t>Appendix — Next Milestones</w:t>
      </w:r>
    </w:p>
    <w:p>
      <w:r>
        <w:t>Phase 0: Whitepaper release | Now</w:t>
        <w:br/>
        <w:t>Phase 1: Prototype AI Router | 3 months</w:t>
        <w:br/>
        <w:t>Phase 2: Quantum-Safe Ledger demo | 6 months</w:t>
        <w:br/>
        <w:t>Phase 3: DAO charter draft | 9 months</w:t>
        <w:br/>
        <w:t>Phase 4: Partnership outreach | 12 months</w:t>
      </w:r>
    </w:p>
    <w:p>
      <w:r>
        <w:br/>
        <w:t>Author: Eric Michael O’Brien</w:t>
        <w:br/>
        <w:t>Collaborative Framework: ÆonSpark</w:t>
        <w:br/>
        <w:t>End of Document</w:t>
      </w:r>
    </w:p>
    <w:p>
      <w:pPr>
        <w:pStyle w:val="Heading2"/>
      </w:pPr>
      <w:r>
        <w:t>Inline Code Examples (Selected)</w:t>
      </w:r>
    </w:p>
    <w:p>
      <w:pPr>
        <w:pStyle w:val="Heading3"/>
      </w:pPr>
      <w:r>
        <w:t>AI Routing — Inline Example</w:t>
      </w:r>
    </w:p>
    <w:p>
      <w:r>
        <w:rPr>
          <w:rFonts w:ascii="Courier New" w:hAnsi="Courier New" w:eastAsia="Courier New"/>
          <w:sz w:val="18"/>
        </w:rPr>
        <w:t># ai_router_model.py (inline example)</w:t>
        <w:br/>
        <w:t># Safety: Research simulation only. No live trading, no exchange connections.</w:t>
        <w:br/>
        <w:br/>
        <w:t>from dataclasses import dataclass</w:t>
        <w:br/>
        <w:t>from typing import List, Dict, Tuple</w:t>
        <w:br/>
        <w:t>import random</w:t>
        <w:br/>
        <w:t>import math</w:t>
        <w:br/>
        <w:br/>
        <w:t>@dataclass</w:t>
        <w:br/>
        <w:t>class Quote:</w:t>
        <w:br/>
        <w:t xml:space="preserve">    exchange: str</w:t>
        <w:br/>
        <w:t xml:space="preserve">    pair: str</w:t>
        <w:br/>
        <w:t xml:space="preserve">    bid: float</w:t>
        <w:br/>
        <w:t xml:space="preserve">    ask: float</w:t>
        <w:br/>
        <w:t xml:space="preserve">    ts: float  # seconds</w:t>
        <w:br/>
        <w:br/>
        <w:t>class AeonMindRouter:</w:t>
        <w:br/>
        <w:t xml:space="preserve">    """Minimal mock of the Neural Trade Orchestrator (NTO).</w:t>
        <w:br/>
        <w:t xml:space="preserve">    Converts short-horizon volatility into micro-route decisions.</w:t>
        <w:br/>
        <w:t xml:space="preserve">    """</w:t>
        <w:br/>
        <w:t xml:space="preserve">    def __init__(self, seed: int = 42):</w:t>
        <w:br/>
        <w:t xml:space="preserve">        random.seed(seed)</w:t>
        <w:br/>
        <w:br/>
        <w:t xml:space="preserve">    def simulate_market_volatility(self, base: float = 1.0, n: int = 60) -&gt; List[float]:</w:t>
        <w:br/>
        <w:t xml:space="preserve">        # Generate pseudo-returns in [-2%, 2%]</w:t>
        <w:br/>
        <w:t xml:space="preserve">        returns = [random.uniform(-0.02, 0.02) for _ in range(n)]</w:t>
        <w:br/>
        <w:t xml:space="preserve">        price = base</w:t>
        <w:br/>
        <w:t xml:space="preserve">        series = []</w:t>
        <w:br/>
        <w:t xml:space="preserve">        for r in returns:</w:t>
        <w:br/>
        <w:t xml:space="preserve">            price *= (1 + r)</w:t>
        <w:br/>
        <w:t xml:space="preserve">            series.append(price)</w:t>
        <w:br/>
        <w:t xml:space="preserve">        return series</w:t>
        <w:br/>
        <w:br/>
        <w:t xml:space="preserve">    def predict_direction(self, window: List[float]) -&gt; float:</w:t>
        <w:br/>
        <w:t xml:space="preserve">        # Simple momentum proxy: last - first</w:t>
        <w:br/>
        <w:t xml:space="preserve">        if not window:</w:t>
        <w:br/>
        <w:t xml:space="preserve">            return 0.0</w:t>
        <w:br/>
        <w:t xml:space="preserve">        return window[-1] - window[0]</w:t>
        <w:br/>
        <w:br/>
        <w:t xml:space="preserve">    def rank_routes(self, books: List[Quote]) -&gt; List[Tuple[str, float]]:</w:t>
        <w:br/>
        <w:t xml:space="preserve">        # Rank exchanges by spread efficiency</w:t>
        <w:br/>
        <w:t xml:space="preserve">        scores = []</w:t>
        <w:br/>
        <w:t xml:space="preserve">        for q in books:</w:t>
        <w:br/>
        <w:t xml:space="preserve">            spread = max(q.ask - q.bid, 1e-9)</w:t>
        <w:br/>
        <w:t xml:space="preserve">            score = 1.0 / spread  # narrower spread -&gt; higher score</w:t>
        <w:br/>
        <w:t xml:space="preserve">            scores.append((q.exchange, score))</w:t>
        <w:br/>
        <w:t xml:space="preserve">        scores.sort(key=lambda x: x[1], reverse=True)</w:t>
        <w:br/>
        <w:t xml:space="preserve">        return scores[:3]  # top-3 candidate venues</w:t>
        <w:br/>
        <w:br/>
        <w:t xml:space="preserve">    def decide_allocation(self, score: float) -&gt; float:</w:t>
        <w:br/>
        <w:t xml:space="preserve">        # Map score to allocation weight in [0,1]</w:t>
        <w:br/>
        <w:t xml:space="preserve">        return 1 - math.exp(-min(score, 10))</w:t>
        <w:br/>
        <w:br/>
      </w:r>
    </w:p>
    <w:p>
      <w:pPr>
        <w:pStyle w:val="Heading3"/>
      </w:pPr>
      <w:r>
        <w:t>Unified Liquidity Grid — Inline Example</w:t>
      </w:r>
    </w:p>
    <w:p>
      <w:r>
        <w:rPr>
          <w:rFonts w:ascii="Courier New" w:hAnsi="Courier New" w:eastAsia="Courier New"/>
          <w:sz w:val="18"/>
        </w:rPr>
        <w:t># liquidity_grid_engine.py (inline example)</w:t>
        <w:br/>
        <w:t># Safety: Research simulation only.</w:t>
        <w:br/>
        <w:br/>
        <w:t>from typing import Dict, List</w:t>
        <w:br/>
        <w:t>from statistics import mean</w:t>
        <w:br/>
        <w:br/>
        <w:t>class LiquidityGrid:</w:t>
        <w:br/>
        <w:t xml:space="preserve">    """Unified Liquidity Grid (ULG) mock. Aggregates order books and finds spreads."""</w:t>
        <w:br/>
        <w:t xml:space="preserve">    def __init__(self):</w:t>
        <w:br/>
        <w:t xml:space="preserve">        self.books: Dict[str, List[float]] = {}</w:t>
        <w:br/>
        <w:br/>
        <w:t xml:space="preserve">    def ingest_snapshot(self, venue: str, midprice: float):</w:t>
        <w:br/>
        <w:t xml:space="preserve">        self.books.setdefault(venue, []).append(midprice)</w:t>
        <w:br/>
        <w:br/>
        <w:t xml:space="preserve">    def best_opportunity(self) -&gt; float:</w:t>
        <w:br/>
        <w:t xml:space="preserve">        if not self.books:</w:t>
        <w:br/>
        <w:t xml:space="preserve">            return 0.0</w:t>
        <w:br/>
        <w:t xml:space="preserve">        last_prices = [v[-1] for v in self.books.values() if v]</w:t>
        <w:br/>
        <w:t xml:space="preserve">        if len(last_prices) &lt; 2:</w:t>
        <w:br/>
        <w:t xml:space="preserve">            return 0.0</w:t>
        <w:br/>
        <w:t xml:space="preserve">        return max(last_prices) - min(last_prices)  # cross-venue spread estimate</w:t>
        <w:br/>
        <w:br/>
        <w:t xml:space="preserve">    def allocate(self, capital: float) -&gt; Dict[str, float]:</w:t>
        <w:br/>
        <w:t xml:space="preserve">        # Simple equal-weight across venues for demo</w:t>
        <w:br/>
        <w:t xml:space="preserve">        if not self.books:</w:t>
        <w:br/>
        <w:t xml:space="preserve">            return {}</w:t>
        <w:br/>
        <w:t xml:space="preserve">        w = capital / len(self.books)</w:t>
        <w:br/>
        <w:t xml:space="preserve">        return {venue: w for venue in self.books.keys()}</w:t>
        <w:br/>
      </w:r>
    </w:p>
    <w:p>
      <w:pPr>
        <w:pStyle w:val="Heading3"/>
      </w:pPr>
      <w:r>
        <w:t>Æon Vault — Inline Example</w:t>
      </w:r>
    </w:p>
    <w:p>
      <w:r>
        <w:rPr>
          <w:rFonts w:ascii="Courier New" w:hAnsi="Courier New" w:eastAsia="Courier New"/>
          <w:sz w:val="18"/>
        </w:rPr>
        <w:t># vault_yield_controller.py (inline example)</w:t>
        <w:br/>
        <w:t># Safety: Research simulation only.</w:t>
        <w:br/>
        <w:br/>
        <w:t>from typing import Dict</w:t>
        <w:br/>
        <w:br/>
        <w:t>class Vault:</w:t>
        <w:br/>
        <w:t xml:space="preserve">    def __init__(self, fee_bps: int = 50):</w:t>
        <w:br/>
        <w:t xml:space="preserve">        self.stakes: Dict[str, float] = {}</w:t>
        <w:br/>
        <w:t xml:space="preserve">        self.fee_bps = fee_bps</w:t>
        <w:br/>
        <w:t xml:space="preserve">        self.treasury = 0.0</w:t>
        <w:br/>
        <w:br/>
        <w:t xml:space="preserve">    def stake(self, user: str, amount: float):</w:t>
        <w:br/>
        <w:t xml:space="preserve">        self.stakes[user] = self.stakes.get(user, 0.0) + amount</w:t>
        <w:br/>
        <w:br/>
        <w:t xml:space="preserve">    def harvest(self, gross_yield: float):</w:t>
        <w:br/>
        <w:t xml:space="preserve">        fee = gross_yield * (self.fee_bps / 10000.0)</w:t>
        <w:br/>
        <w:t xml:space="preserve">        net = gross_yield - fee</w:t>
        <w:br/>
        <w:t xml:space="preserve">        self.treasury += fee</w:t>
        <w:br/>
        <w:t xml:space="preserve">        # pro-rata distribution</w:t>
        <w:br/>
        <w:t xml:space="preserve">        total = sum(self.stakes.values()) or 1.0</w:t>
        <w:br/>
        <w:t xml:space="preserve">        payouts = {u: net * (amt / total) for u, amt in self.stakes.items()}</w:t>
        <w:br/>
        <w:t xml:space="preserve">        return payouts</w:t>
        <w:br/>
      </w:r>
    </w:p>
    <w:p>
      <w:r>
        <w:br w:type="page"/>
      </w:r>
    </w:p>
    <w:p>
      <w:pPr>
        <w:pStyle w:val="Heading1"/>
      </w:pPr>
      <w:r>
        <w:t>Appendix: Full Code Simulations</w:t>
      </w:r>
    </w:p>
    <w:p>
      <w:pPr>
        <w:pStyle w:val="Heading3"/>
      </w:pPr>
      <w:r>
        <w:t>Full Listing: ai_router_model.py</w:t>
      </w:r>
    </w:p>
    <w:p>
      <w:r>
        <w:rPr>
          <w:rFonts w:ascii="Courier New" w:hAnsi="Courier New" w:eastAsia="Courier New"/>
          <w:sz w:val="18"/>
        </w:rPr>
        <w:t># ===============================</w:t>
        <w:br/>
        <w:t># File: code/ai_router_model.py</w:t>
        <w:br/>
        <w:t># ===============================</w:t>
        <w:br/>
        <w:t># Purpose: Demonstration of a lightweight AI routing model for research.</w:t>
        <w:br/>
        <w:t># Safety: No API keys, no sockets, no live exchange connectivity.</w:t>
        <w:br/>
        <w:t># License: MIT or CC BY-NC 4.0 per repository choice.</w:t>
        <w:br/>
        <w:br/>
        <w:t>from dataclasses import dataclass</w:t>
        <w:br/>
        <w:t>from typing import List, Dict, Tuple</w:t>
        <w:br/>
        <w:t>import random</w:t>
        <w:br/>
        <w:t>import math</w:t>
        <w:br/>
        <w:t>import time</w:t>
        <w:br/>
        <w:br/>
        <w:t>@dataclass</w:t>
        <w:br/>
        <w:t>class Quote:</w:t>
        <w:br/>
        <w:t xml:space="preserve">    exchange: str</w:t>
        <w:br/>
        <w:t xml:space="preserve">    pair: str</w:t>
        <w:br/>
        <w:t xml:space="preserve">    bid: float</w:t>
        <w:br/>
        <w:t xml:space="preserve">    ask: float</w:t>
        <w:br/>
        <w:t xml:space="preserve">    ts: float</w:t>
        <w:br/>
        <w:br/>
        <w:t>class AeonMindRouter:</w:t>
        <w:br/>
        <w:t xml:space="preserve">    def __init__(self, seed: int = 7):</w:t>
        <w:br/>
        <w:t xml:space="preserve">        random.seed(seed)</w:t>
        <w:br/>
        <w:br/>
        <w:t xml:space="preserve">    def simulate_market_volatility(self, base: float = 1.0, n: int = 120) -&gt; List[float]:</w:t>
        <w:br/>
        <w:t xml:space="preserve">        returns = [random.uniform(-0.02, 0.02) for _ in range(n)]</w:t>
        <w:br/>
        <w:t xml:space="preserve">        price, out = base, []</w:t>
        <w:br/>
        <w:t xml:space="preserve">        for r in returns:</w:t>
        <w:br/>
        <w:t xml:space="preserve">            price *= (1 + r)</w:t>
        <w:br/>
        <w:t xml:space="preserve">            out.append(price)</w:t>
        <w:br/>
        <w:t xml:space="preserve">        return out</w:t>
        <w:br/>
        <w:br/>
        <w:t xml:space="preserve">    def predict_direction(self, window: List[float], horizon: int = 30) -&gt; float:</w:t>
        <w:br/>
        <w:t xml:space="preserve">        if len(window) &lt; 2:</w:t>
        <w:br/>
        <w:t xml:space="preserve">            return 0.0</w:t>
        <w:br/>
        <w:t xml:space="preserve">        # Simple momentum + drift penalty</w:t>
        <w:br/>
        <w:t xml:space="preserve">        momentum = window[-1] - window[0]</w:t>
        <w:br/>
        <w:t xml:space="preserve">        penalty = 0.001 * horizon</w:t>
        <w:br/>
        <w:t xml:space="preserve">        return momentum - penalty</w:t>
        <w:br/>
        <w:br/>
        <w:t xml:space="preserve">    def rank_routes(self, books: List[Quote]) -&gt; List[Tuple[str, float]]:</w:t>
        <w:br/>
        <w:t xml:space="preserve">        scores = []</w:t>
        <w:br/>
        <w:t xml:space="preserve">        for q in books:</w:t>
        <w:br/>
        <w:t xml:space="preserve">            spread = max(q.ask - q.bid, 1e-9)</w:t>
        <w:br/>
        <w:t xml:space="preserve">            liquidity_score = 1.0 / spread</w:t>
        <w:br/>
        <w:t xml:space="preserve">            freshness = max(1.0 - 0.1 * max(time.time() - q.ts, 0), 0)  # prefer fresh quotes</w:t>
        <w:br/>
        <w:t xml:space="preserve">            score = liquidity_score * (0.5 + 0.5 * freshness)</w:t>
        <w:br/>
        <w:t xml:space="preserve">            scores.append((q.exchange, score))</w:t>
        <w:br/>
        <w:t xml:space="preserve">        scores.sort(key=lambda x: x[1], reverse=True)</w:t>
        <w:br/>
        <w:t xml:space="preserve">        return scores</w:t>
        <w:br/>
        <w:br/>
        <w:t xml:space="preserve">    def allocate_weights(self, ranked: List[Tuple[str, float]], budget: float) -&gt; Dict[str, float]:</w:t>
        <w:br/>
        <w:t xml:space="preserve">        total_score = sum(s for _, s in ranked) or 1.0</w:t>
        <w:br/>
        <w:t xml:space="preserve">        return {ex: budget * (s / total_score) for ex, s in ranked}</w:t>
        <w:br/>
      </w:r>
    </w:p>
    <w:p>
      <w:pPr>
        <w:pStyle w:val="Heading3"/>
      </w:pPr>
      <w:r>
        <w:t>Full Listing: liquidity_grid_engine.py</w:t>
      </w:r>
    </w:p>
    <w:p>
      <w:r>
        <w:rPr>
          <w:rFonts w:ascii="Courier New" w:hAnsi="Courier New" w:eastAsia="Courier New"/>
          <w:sz w:val="18"/>
        </w:rPr>
        <w:t># =====================================</w:t>
        <w:br/>
        <w:t># File: code/liquidity_grid_engine.py</w:t>
        <w:br/>
        <w:t># =====================================</w:t>
        <w:br/>
        <w:t># Purpose: Aggregate venue prices, estimate cross-venue spread, and allocate demo capital.</w:t>
        <w:br/>
        <w:t># Safety: Research simulation only.</w:t>
        <w:br/>
        <w:br/>
        <w:t>from typing import Dict, List</w:t>
        <w:br/>
        <w:t>from statistics import mean</w:t>
        <w:br/>
        <w:br/>
        <w:t>class LiquidityGrid:</w:t>
        <w:br/>
        <w:t xml:space="preserve">    def __init__(self):</w:t>
        <w:br/>
        <w:t xml:space="preserve">        self.books: Dict[str, List[float]] = {}</w:t>
        <w:br/>
        <w:br/>
        <w:t xml:space="preserve">    def ingest_snapshot(self, venue: str, midprice: float):</w:t>
        <w:br/>
        <w:t xml:space="preserve">        self.books.setdefault(venue, []).append(midprice)</w:t>
        <w:br/>
        <w:br/>
        <w:t xml:space="preserve">    def last_prices(self) -&gt; Dict[str, float]:</w:t>
        <w:br/>
        <w:t xml:space="preserve">        return {venue: prices[-1] for venue, prices in self.books.items() if prices}</w:t>
        <w:br/>
        <w:br/>
        <w:t xml:space="preserve">    def spread_estimate(self) -&gt; float:</w:t>
        <w:br/>
        <w:t xml:space="preserve">        last = self.last_prices().values()</w:t>
        <w:br/>
        <w:t xml:space="preserve">        if len(list(last)) &lt; 2:</w:t>
        <w:br/>
        <w:t xml:space="preserve">            return 0.0</w:t>
        <w:br/>
        <w:t xml:space="preserve">        lx = list(self.last_prices().values())</w:t>
        <w:br/>
        <w:t xml:space="preserve">        return max(lx) - min(lx)</w:t>
        <w:br/>
        <w:br/>
        <w:t xml:space="preserve">    def allocate_equal_weight(self, capital: float) -&gt; Dict[str, float]:</w:t>
        <w:br/>
        <w:t xml:space="preserve">        n = len(self.books) or 1</w:t>
        <w:br/>
        <w:t xml:space="preserve">        w = capital / n</w:t>
        <w:br/>
        <w:t xml:space="preserve">        return {venue: w for venue in self.books.keys()}</w:t>
        <w:br/>
        <w:br/>
        <w:t xml:space="preserve">    def allocate_score_weighted(self, capital: float) -&gt; Dict[str, float]:</w:t>
        <w:br/>
        <w:t xml:space="preserve">        # weight by inverse of rolling std proxy (smaller std = more weight)</w:t>
        <w:br/>
        <w:t xml:space="preserve">        scores = {}</w:t>
        <w:br/>
        <w:t xml:space="preserve">        for venue, prices in self.books.items():</w:t>
        <w:br/>
        <w:t xml:space="preserve">            if len(prices) &lt; 3:</w:t>
        <w:br/>
        <w:t xml:space="preserve">                scores[venue] = 1.0</w:t>
        <w:br/>
        <w:t xml:space="preserve">            else:</w:t>
        <w:br/>
        <w:t xml:space="preserve">                diffs = [abs(prices[i]-prices[i-1]) for i in range(1, len(prices))]</w:t>
        <w:br/>
        <w:t xml:space="preserve">                vol = mean(diffs) or 1e-6</w:t>
        <w:br/>
        <w:t xml:space="preserve">                scores[venue] = 1.0 / vol</w:t>
        <w:br/>
        <w:t xml:space="preserve">        total = sum(scores.values()) or 1.0</w:t>
        <w:br/>
        <w:t xml:space="preserve">        return {v: capital * (s/total) for v, s in scores.items()}</w:t>
        <w:br/>
      </w:r>
    </w:p>
    <w:p>
      <w:pPr>
        <w:pStyle w:val="Heading3"/>
      </w:pPr>
      <w:r>
        <w:t>Full Listing: vault_yield_controller.py</w:t>
      </w:r>
    </w:p>
    <w:p>
      <w:r>
        <w:rPr>
          <w:rFonts w:ascii="Courier New" w:hAnsi="Courier New" w:eastAsia="Courier New"/>
          <w:sz w:val="18"/>
        </w:rPr>
        <w:t># ===================================</w:t>
        <w:br/>
        <w:t># File: code/vault_yield_controller.py</w:t>
        <w:br/>
        <w:t># ===================================</w:t>
        <w:br/>
        <w:t># Purpose: Pro-rata yield distribution with fee capture into treasury.</w:t>
        <w:br/>
        <w:t># Safety: Research simulation only.</w:t>
        <w:br/>
        <w:br/>
        <w:t>from typing import Dict</w:t>
        <w:br/>
        <w:br/>
        <w:t>class Vault:</w:t>
        <w:br/>
        <w:t xml:space="preserve">    def __init__(self, fee_bps: int = 50):</w:t>
        <w:br/>
        <w:t xml:space="preserve">        self.stakes: Dict[str, float] = {}</w:t>
        <w:br/>
        <w:t xml:space="preserve">        self.fee_bps = fee_bps</w:t>
        <w:br/>
        <w:t xml:space="preserve">        self.treasury = 0.0</w:t>
        <w:br/>
        <w:br/>
        <w:t xml:space="preserve">    def stake(self, user: str, amount: float):</w:t>
        <w:br/>
        <w:t xml:space="preserve">        if amount &lt;= 0:</w:t>
        <w:br/>
        <w:t xml:space="preserve">            return</w:t>
        <w:br/>
        <w:t xml:space="preserve">        self.stakes[user] = self.stakes.get(user, 0.0) + amount</w:t>
        <w:br/>
        <w:br/>
        <w:t xml:space="preserve">    def total_stake(self) -&gt; float:</w:t>
        <w:br/>
        <w:t xml:space="preserve">        return sum(self.stakes.values())</w:t>
        <w:br/>
        <w:br/>
        <w:t xml:space="preserve">    def harvest(self, gross_yield: float):</w:t>
        <w:br/>
        <w:t xml:space="preserve">        if gross_yield &lt;= 0:</w:t>
        <w:br/>
        <w:t xml:space="preserve">            return {u: 0.0 for u in self.stakes}</w:t>
        <w:br/>
        <w:t xml:space="preserve">        fee = gross_yield * (self.fee_bps / 10000.0)</w:t>
        <w:br/>
        <w:t xml:space="preserve">        net = gross_yield - fee</w:t>
        <w:br/>
        <w:t xml:space="preserve">        self.treasury += fee</w:t>
        <w:br/>
        <w:t xml:space="preserve">        total = self.total_stake() or 1.0</w:t>
        <w:br/>
        <w:t xml:space="preserve">        return {u: net * (amt / total) for u, amt in self.stakes.items()}</w:t>
        <w:br/>
      </w:r>
    </w:p>
    <w:p>
      <w:pPr>
        <w:pStyle w:val="Heading3"/>
      </w:pPr>
      <w:r>
        <w:t>Safety &amp; Compliance</w:t>
      </w:r>
    </w:p>
    <w:p>
      <w:r>
        <w:rPr>
          <w:rFonts w:ascii="Courier New" w:hAnsi="Courier New" w:eastAsia="Courier New"/>
          <w:sz w:val="18"/>
        </w:rPr>
        <w:t>SAFETY &amp; COMPLIANCE NOTE</w:t>
        <w:br/>
        <w:t>These code samples are non-executable research simulations.</w:t>
        <w:br/>
        <w:t>- They contain NO credentials, sockets, HTTP clients, or exchange endpoints.</w:t>
        <w:br/>
        <w:t>- They MUST NOT be modified to connect to live markets without proper licensing,</w:t>
        <w:br/>
        <w:t xml:space="preserve">  legal review, risk controls, and regulatory compliance.</w:t>
        <w:br/>
        <w:t>- Use for educational modeling only.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