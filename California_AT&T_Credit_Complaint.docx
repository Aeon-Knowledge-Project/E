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6E46C" w14:textId="77777777" w:rsidR="00907B34" w:rsidRDefault="00000000">
      <w:pPr>
        <w:pStyle w:val="Heading1"/>
      </w:pPr>
      <w:r>
        <w:t>California Consumer Complaint – AT&amp;T Credit Reporting Practices</w:t>
      </w:r>
    </w:p>
    <w:p w14:paraId="52E5C58C" w14:textId="77777777" w:rsidR="00907B34" w:rsidRDefault="00000000">
      <w:pPr>
        <w:pStyle w:val="Heading2"/>
      </w:pPr>
      <w:r>
        <w:t>Federal Complaint – Consumer Financial Protection Bureau (CFPB)</w:t>
      </w:r>
    </w:p>
    <w:p w14:paraId="53D85C2E" w14:textId="77777777" w:rsidR="00907B34" w:rsidRDefault="00000000">
      <w:r>
        <w:br/>
        <w:t>Complainant:</w:t>
      </w:r>
      <w:r>
        <w:br/>
        <w:t>[Your Full Name]</w:t>
      </w:r>
      <w:r>
        <w:br/>
        <w:t>[Your Address]</w:t>
      </w:r>
      <w:r>
        <w:br/>
        <w:t>[City, State, ZIP]</w:t>
      </w:r>
      <w:r>
        <w:br/>
        <w:t>[Phone Number]</w:t>
      </w:r>
      <w:r>
        <w:br/>
        <w:t>[Email Address]</w:t>
      </w:r>
      <w:r>
        <w:br/>
      </w:r>
      <w:r>
        <w:br/>
        <w:t>To:</w:t>
      </w:r>
      <w:r>
        <w:br/>
        <w:t>Consumer Financial Protection Bureau</w:t>
      </w:r>
      <w:r>
        <w:br/>
        <w:t>P.O. Box 27170</w:t>
      </w:r>
      <w:r>
        <w:br/>
        <w:t>Washington, DC 20038</w:t>
      </w:r>
      <w:r>
        <w:br/>
      </w:r>
      <w:r>
        <w:br/>
        <w:t>Subject: Complaint Regarding AT&amp;T Credit Reporting Practices</w:t>
      </w:r>
      <w:r>
        <w:br/>
      </w:r>
      <w:r>
        <w:br/>
        <w:t>Dear CFPB,</w:t>
      </w:r>
      <w:r>
        <w:br/>
      </w:r>
      <w:r>
        <w:br/>
        <w:t>I am submitting this complaint regarding the practices of AT&amp;T in connection with their credit reporting and credit inquiry process. I am a California resident and have been a customer of AT&amp;T, financing multiple devices under my account.</w:t>
      </w:r>
      <w:r>
        <w:br/>
      </w:r>
      <w:r>
        <w:br/>
        <w:t>AT&amp;T required a hard credit inquiry in order to approve my device installment agreements. This inquiry remains on my credit report for up to one year and negatively impacts my creditworthiness. However, AT&amp;T does not report my timely installment or monthly service payments to any of the three major credit bureaus (Experian, Equifax, TransUnion).</w:t>
      </w:r>
      <w:r>
        <w:br/>
      </w:r>
      <w:r>
        <w:br/>
        <w:t>This practice is inherently one-sided and unfair to consumers:</w:t>
      </w:r>
      <w:r>
        <w:br/>
        <w:t>- AT&amp;T protects its own financial risk by using my credit history.</w:t>
      </w:r>
      <w:r>
        <w:br/>
        <w:t>- Positive, on-time payments are not reported, offering no benefit to me as the consumer.</w:t>
      </w:r>
      <w:r>
        <w:br/>
        <w:t>- Negative outcomes, such as delinquency or collections, are reported, harming my credit.</w:t>
      </w:r>
      <w:r>
        <w:br/>
      </w:r>
      <w:r>
        <w:br/>
        <w:t>This creates a system where the consumer bears all the risk and none of the potential benefit. In effect, AT&amp;T’s current policy penalizes customers by allowing their credit to be harmed through hard inquiries and potential collections, while denying them the opportunity to build credit through consistent, responsible payments.</w:t>
      </w:r>
      <w:r>
        <w:br/>
      </w:r>
      <w:r>
        <w:br/>
        <w:t xml:space="preserve">As a California resident, I believe this practice undermines the spirit of fair consumer protection and transparency. I respectfully request that the CFPB review AT&amp;T’s policies </w:t>
      </w:r>
      <w:r>
        <w:lastRenderedPageBreak/>
        <w:t>and require telecommunications companies to:</w:t>
      </w:r>
      <w:r>
        <w:br/>
        <w:t>1. Furnish positive payment histories for device installment agreements and service accounts.</w:t>
      </w:r>
      <w:r>
        <w:br/>
        <w:t>2. Provide consumers with full disclosure about how their payments will or will not be reported.</w:t>
      </w:r>
      <w:r>
        <w:br/>
        <w:t>3. Ensure that credit inquiries by carriers serve a balanced and fair purpose, not solely corporate protection.</w:t>
      </w:r>
      <w:r>
        <w:br/>
      </w:r>
      <w:r>
        <w:br/>
        <w:t>I request that AT&amp;T be directed to report my timely installment payments, or otherwise refrain from conducting hard credit inquiries when no positive reporting is possible.</w:t>
      </w:r>
      <w:r>
        <w:br/>
      </w:r>
      <w:r>
        <w:br/>
        <w:t>Thank you for your attention to this matter.</w:t>
      </w:r>
      <w:r>
        <w:br/>
      </w:r>
      <w:r>
        <w:br/>
        <w:t>Sincerely,</w:t>
      </w:r>
      <w:r>
        <w:br/>
        <w:t>[Your Full Name]</w:t>
      </w:r>
      <w:r>
        <w:br/>
      </w:r>
    </w:p>
    <w:p w14:paraId="2E554620" w14:textId="77777777" w:rsidR="00907B34" w:rsidRDefault="00000000">
      <w:pPr>
        <w:pStyle w:val="Heading2"/>
      </w:pPr>
      <w:r>
        <w:t>State Complaint – California Department of Consumer Affairs (DCA) / CPUC</w:t>
      </w:r>
    </w:p>
    <w:p w14:paraId="1870054E" w14:textId="77777777" w:rsidR="00907B34" w:rsidRDefault="00000000">
      <w:r>
        <w:br/>
        <w:t>Complainant:</w:t>
      </w:r>
      <w:r>
        <w:br/>
        <w:t>[Your Full Name]</w:t>
      </w:r>
      <w:r>
        <w:br/>
        <w:t>[Your Address]</w:t>
      </w:r>
      <w:r>
        <w:br/>
        <w:t>[City, State, ZIP]</w:t>
      </w:r>
      <w:r>
        <w:br/>
        <w:t>[Phone Number]</w:t>
      </w:r>
      <w:r>
        <w:br/>
        <w:t>[Email Address]</w:t>
      </w:r>
      <w:r>
        <w:br/>
      </w:r>
      <w:r>
        <w:br/>
        <w:t>To:</w:t>
      </w:r>
      <w:r>
        <w:br/>
        <w:t>California Department of Consumer Affairs</w:t>
      </w:r>
      <w:r>
        <w:br/>
        <w:t>Consumer Information Center</w:t>
      </w:r>
      <w:r>
        <w:br/>
        <w:t>1625 North Market Blvd, Suite N 112</w:t>
      </w:r>
      <w:r>
        <w:br/>
        <w:t>Sacramento, CA 95834</w:t>
      </w:r>
      <w:r>
        <w:br/>
      </w:r>
      <w:r>
        <w:br/>
        <w:t>(or submit online via CPUC: https://www.cpuc.ca.gov/consumers/file-a-complaint)</w:t>
      </w:r>
      <w:r>
        <w:br/>
      </w:r>
      <w:r>
        <w:br/>
        <w:t>Subject: Complaint Regarding AT&amp;T Credit Practices in California</w:t>
      </w:r>
      <w:r>
        <w:br/>
      </w:r>
      <w:r>
        <w:br/>
        <w:t>Dear California Consumer Affairs Representative,</w:t>
      </w:r>
      <w:r>
        <w:br/>
      </w:r>
      <w:r>
        <w:br/>
        <w:t>I am submitting this complaint regarding AT&amp;T’s use of consumer credit checks and its failure to report positive payment history. I am a California resident and currently finance multiple devices through AT&amp;T.</w:t>
      </w:r>
      <w:r>
        <w:br/>
      </w:r>
      <w:r>
        <w:br/>
        <w:t xml:space="preserve">To be approved for device financing, AT&amp;T required a hard credit inquiry. This inquiry </w:t>
      </w:r>
      <w:r>
        <w:lastRenderedPageBreak/>
        <w:t>negatively impacts my credit score and remains on my record for up to one year. However, AT&amp;T does not report my on-time installment payments or monthly service payments to any of the credit bureaus.</w:t>
      </w:r>
      <w:r>
        <w:br/>
      </w:r>
      <w:r>
        <w:br/>
        <w:t>This creates an unfair, one-sided practice:</w:t>
      </w:r>
      <w:r>
        <w:br/>
        <w:t>- AT&amp;T benefits from accessing my credit history to reduce its own risk.</w:t>
      </w:r>
      <w:r>
        <w:br/>
        <w:t>- My timely payments, which demonstrate financial responsibility, are not reported.</w:t>
      </w:r>
      <w:r>
        <w:br/>
        <w:t>- Only negative actions, such as delinquency or collections, are reported — harming consumers while offering no upside for responsible customers.</w:t>
      </w:r>
      <w:r>
        <w:br/>
      </w:r>
      <w:r>
        <w:br/>
        <w:t>I believe this practice is harmful to California residents and inconsistent with the principles of fair business operations in our state.</w:t>
      </w:r>
      <w:r>
        <w:br/>
      </w:r>
      <w:r>
        <w:br/>
        <w:t>I respectfully request that your office review AT&amp;T’s credit practices and consider:</w:t>
      </w:r>
      <w:r>
        <w:br/>
        <w:t>1. Requiring telecommunications providers to report positive payment histories for installment agreements.</w:t>
      </w:r>
      <w:r>
        <w:br/>
        <w:t>2. Preventing carriers from conducting hard credit inquiries unless they also provide a pathway for consumers to benefit from their responsible payment history.</w:t>
      </w:r>
      <w:r>
        <w:br/>
        <w:t>3. Ensuring full disclosure to consumers about how their payments will be reported (or not reported).</w:t>
      </w:r>
      <w:r>
        <w:br/>
      </w:r>
      <w:r>
        <w:br/>
        <w:t>As a paying customer, I find this imbalance damaging to consumers and request state oversight to hold AT&amp;T accountable to fair standards.</w:t>
      </w:r>
      <w:r>
        <w:br/>
      </w:r>
      <w:r>
        <w:br/>
        <w:t>Thank you for your time and consideration.</w:t>
      </w:r>
      <w:r>
        <w:br/>
      </w:r>
      <w:r>
        <w:br/>
        <w:t>Sincerely,</w:t>
      </w:r>
      <w:r>
        <w:br/>
        <w:t>[Your Full Name]</w:t>
      </w:r>
      <w:r>
        <w:br/>
      </w:r>
    </w:p>
    <w:sectPr w:rsidR="00907B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043481">
    <w:abstractNumId w:val="8"/>
  </w:num>
  <w:num w:numId="2" w16cid:durableId="387341922">
    <w:abstractNumId w:val="6"/>
  </w:num>
  <w:num w:numId="3" w16cid:durableId="306710550">
    <w:abstractNumId w:val="5"/>
  </w:num>
  <w:num w:numId="4" w16cid:durableId="313725229">
    <w:abstractNumId w:val="4"/>
  </w:num>
  <w:num w:numId="5" w16cid:durableId="316812834">
    <w:abstractNumId w:val="7"/>
  </w:num>
  <w:num w:numId="6" w16cid:durableId="879323712">
    <w:abstractNumId w:val="3"/>
  </w:num>
  <w:num w:numId="7" w16cid:durableId="2133597443">
    <w:abstractNumId w:val="2"/>
  </w:num>
  <w:num w:numId="8" w16cid:durableId="1961452223">
    <w:abstractNumId w:val="1"/>
  </w:num>
  <w:num w:numId="9" w16cid:durableId="45398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7B34"/>
    <w:rsid w:val="00AA1D8D"/>
    <w:rsid w:val="00B47730"/>
    <w:rsid w:val="00CB0664"/>
    <w:rsid w:val="00CB3116"/>
    <w:rsid w:val="00CC4210"/>
    <w:rsid w:val="00DC23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A131D"/>
  <w14:defaultImageDpi w14:val="300"/>
  <w15:docId w15:val="{827595F8-051A-4E8C-B0A5-282FDCCC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3872</Characters>
  <Application>Microsoft Office Word</Application>
  <DocSecurity>0</DocSecurity>
  <Lines>113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 obrien</cp:lastModifiedBy>
  <cp:revision>6</cp:revision>
  <dcterms:created xsi:type="dcterms:W3CDTF">2013-12-23T23:15:00Z</dcterms:created>
  <dcterms:modified xsi:type="dcterms:W3CDTF">2025-10-28T06:17:00Z</dcterms:modified>
  <cp:category/>
</cp:coreProperties>
</file>